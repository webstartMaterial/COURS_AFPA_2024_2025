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6AE7" w14:textId="77777777" w:rsidR="0032592D" w:rsidRPr="006237F6" w:rsidRDefault="00000000">
      <w:pPr>
        <w:pStyle w:val="Titre2"/>
        <w:rPr>
          <w:lang w:val="fr-FR"/>
        </w:rPr>
      </w:pPr>
      <w:r w:rsidRPr="006237F6">
        <w:rPr>
          <w:lang w:val="fr-FR"/>
        </w:rPr>
        <w:t>Objectifs</w:t>
      </w:r>
    </w:p>
    <w:p w14:paraId="6567D018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- Modéliser et manipuler une base de données adaptée à un site e-commerce.</w:t>
      </w:r>
      <w:r w:rsidRPr="006237F6">
        <w:rPr>
          <w:lang w:val="fr-FR"/>
        </w:rPr>
        <w:br/>
        <w:t>- Appliquer des requêtes SQL pour insérer, lire, modifier des données.</w:t>
      </w:r>
      <w:r w:rsidRPr="006237F6">
        <w:rPr>
          <w:lang w:val="fr-FR"/>
        </w:rPr>
        <w:br/>
        <w:t>- Travailler avec des concepts avancés comme les contraintes, les jointures, et les transactions.</w:t>
      </w:r>
      <w:r w:rsidRPr="006237F6">
        <w:rPr>
          <w:lang w:val="fr-FR"/>
        </w:rPr>
        <w:br/>
      </w:r>
    </w:p>
    <w:p w14:paraId="5AA7210D" w14:textId="77777777" w:rsidR="0032592D" w:rsidRPr="006237F6" w:rsidRDefault="00000000">
      <w:pPr>
        <w:pStyle w:val="Titre2"/>
        <w:rPr>
          <w:lang w:val="fr-FR"/>
        </w:rPr>
      </w:pPr>
      <w:r w:rsidRPr="006237F6">
        <w:rPr>
          <w:lang w:val="fr-FR"/>
        </w:rPr>
        <w:t>Scénario</w:t>
      </w:r>
    </w:p>
    <w:p w14:paraId="58ABE4FC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 xml:space="preserve">Vous êtes chargé de concevoir et de gérer une base de données pour un site e-commerce vendant des produits variés. </w:t>
      </w:r>
      <w:r w:rsidRPr="006237F6">
        <w:rPr>
          <w:lang w:val="fr-FR"/>
        </w:rPr>
        <w:br/>
        <w:t>La base de données doit gérer les utilisateurs, les produits, les commandes, et les détails des commandes.</w:t>
      </w:r>
      <w:r w:rsidRPr="006237F6">
        <w:rPr>
          <w:lang w:val="fr-FR"/>
        </w:rPr>
        <w:br/>
      </w:r>
    </w:p>
    <w:p w14:paraId="557C7BA6" w14:textId="77777777" w:rsidR="0032592D" w:rsidRPr="006237F6" w:rsidRDefault="00000000">
      <w:pPr>
        <w:pStyle w:val="Titre2"/>
        <w:rPr>
          <w:lang w:val="fr-FR"/>
        </w:rPr>
      </w:pPr>
      <w:r w:rsidRPr="006237F6">
        <w:rPr>
          <w:lang w:val="fr-FR"/>
        </w:rPr>
        <w:t>Étapes et défis</w:t>
      </w:r>
    </w:p>
    <w:p w14:paraId="23A082EC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1. Modélisation de la base de données (20 min)</w:t>
      </w:r>
    </w:p>
    <w:p w14:paraId="5FCB55A0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Utilisez MySQL Workbench.</w:t>
      </w:r>
      <w:r w:rsidRPr="006237F6">
        <w:rPr>
          <w:lang w:val="fr-FR"/>
        </w:rPr>
        <w:br/>
        <w:t>2. Créez un modèle avec les tables suivantes :</w:t>
      </w:r>
      <w:r w:rsidRPr="006237F6">
        <w:rPr>
          <w:lang w:val="fr-FR"/>
        </w:rPr>
        <w:br/>
        <w:t xml:space="preserve">   - `</w:t>
      </w:r>
      <w:proofErr w:type="spellStart"/>
      <w:r w:rsidRPr="006237F6">
        <w:rPr>
          <w:lang w:val="fr-FR"/>
        </w:rPr>
        <w:t>users</w:t>
      </w:r>
      <w:proofErr w:type="spellEnd"/>
      <w:r w:rsidRPr="006237F6">
        <w:rPr>
          <w:lang w:val="fr-FR"/>
        </w:rPr>
        <w:t>` : `id`, `</w:t>
      </w:r>
      <w:proofErr w:type="spellStart"/>
      <w:r w:rsidRPr="006237F6">
        <w:rPr>
          <w:lang w:val="fr-FR"/>
        </w:rPr>
        <w:t>name</w:t>
      </w:r>
      <w:proofErr w:type="spellEnd"/>
      <w:r w:rsidRPr="006237F6">
        <w:rPr>
          <w:lang w:val="fr-FR"/>
        </w:rPr>
        <w:t>`, `</w:t>
      </w:r>
      <w:proofErr w:type="gramStart"/>
      <w:r w:rsidRPr="006237F6">
        <w:rPr>
          <w:lang w:val="fr-FR"/>
        </w:rPr>
        <w:t>email</w:t>
      </w:r>
      <w:proofErr w:type="gramEnd"/>
      <w:r w:rsidRPr="006237F6">
        <w:rPr>
          <w:lang w:val="fr-FR"/>
        </w:rPr>
        <w:t>`, `</w:t>
      </w:r>
      <w:proofErr w:type="spellStart"/>
      <w:r w:rsidRPr="006237F6">
        <w:rPr>
          <w:lang w:val="fr-FR"/>
        </w:rPr>
        <w:t>password</w:t>
      </w:r>
      <w:proofErr w:type="spellEnd"/>
      <w:r w:rsidRPr="006237F6">
        <w:rPr>
          <w:lang w:val="fr-FR"/>
        </w:rPr>
        <w:t>`, `</w:t>
      </w:r>
      <w:proofErr w:type="spellStart"/>
      <w:r w:rsidRPr="006237F6">
        <w:rPr>
          <w:lang w:val="fr-FR"/>
        </w:rPr>
        <w:t>created_at</w:t>
      </w:r>
      <w:proofErr w:type="spellEnd"/>
      <w:r w:rsidRPr="006237F6">
        <w:rPr>
          <w:lang w:val="fr-FR"/>
        </w:rPr>
        <w:t>`.</w:t>
      </w:r>
      <w:r w:rsidRPr="006237F6">
        <w:rPr>
          <w:lang w:val="fr-FR"/>
        </w:rPr>
        <w:br/>
        <w:t xml:space="preserve">   </w:t>
      </w:r>
      <w:r>
        <w:t>- `products` : `id`, `name`, `price`, `stock_quantity`, `category`.</w:t>
      </w:r>
      <w:r>
        <w:br/>
        <w:t xml:space="preserve">   - `orders` : `id`, `user_id`, `order_date`, `total_price`, `status`.</w:t>
      </w:r>
      <w:r>
        <w:br/>
        <w:t xml:space="preserve">   - `order_details` : `id`, `order_id`, `product_id`, `quantity`, `subtotal`.</w:t>
      </w:r>
      <w:r>
        <w:br/>
        <w:t>3. Ajoutez des relations :</w:t>
      </w:r>
      <w:r>
        <w:br/>
        <w:t xml:space="preserve">   - `users` et `orders` (1:N)</w:t>
      </w:r>
      <w:r>
        <w:br/>
        <w:t xml:space="preserve">   - `orders` et `order_details` (1:N)</w:t>
      </w:r>
      <w:r>
        <w:br/>
        <w:t xml:space="preserve">   - `products` et `order_details` (1:N)</w:t>
      </w:r>
      <w:r>
        <w:br/>
        <w:t xml:space="preserve">4. </w:t>
      </w:r>
      <w:r w:rsidRPr="006237F6">
        <w:rPr>
          <w:lang w:val="fr-FR"/>
        </w:rPr>
        <w:t>Exportez le script SQL pour créer les tables.</w:t>
      </w:r>
      <w:r w:rsidRPr="006237F6">
        <w:rPr>
          <w:lang w:val="fr-FR"/>
        </w:rPr>
        <w:br/>
      </w:r>
    </w:p>
    <w:p w14:paraId="16A0B651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2. Création et gestion de la base de données (10 min)</w:t>
      </w:r>
    </w:p>
    <w:p w14:paraId="2E7EF713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Créez la base de données appelée `</w:t>
      </w:r>
      <w:proofErr w:type="spellStart"/>
      <w:r w:rsidRPr="006237F6">
        <w:rPr>
          <w:lang w:val="fr-FR"/>
        </w:rPr>
        <w:t>ecommerce</w:t>
      </w:r>
      <w:proofErr w:type="spellEnd"/>
      <w:r w:rsidRPr="006237F6">
        <w:rPr>
          <w:lang w:val="fr-FR"/>
        </w:rPr>
        <w:t>`.</w:t>
      </w:r>
      <w:r w:rsidRPr="006237F6">
        <w:rPr>
          <w:lang w:val="fr-FR"/>
        </w:rPr>
        <w:br/>
        <w:t>2. Importez le script généré pour créer les tables.</w:t>
      </w:r>
      <w:r w:rsidRPr="006237F6">
        <w:rPr>
          <w:lang w:val="fr-FR"/>
        </w:rPr>
        <w:br/>
      </w:r>
    </w:p>
    <w:p w14:paraId="57D96FD7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3. Insertion de données (20 min)</w:t>
      </w:r>
    </w:p>
    <w:p w14:paraId="2EBAA612" w14:textId="77777777" w:rsidR="00E83C70" w:rsidRDefault="00000000">
      <w:r w:rsidRPr="006237F6">
        <w:rPr>
          <w:lang w:val="fr-FR"/>
        </w:rPr>
        <w:br/>
        <w:t xml:space="preserve">1. Insérez des données dans les tables.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</w:p>
    <w:p w14:paraId="4BA46013" w14:textId="3ACB925C" w:rsidR="0032592D" w:rsidRDefault="00000000">
      <w:r>
        <w:lastRenderedPageBreak/>
        <w:br/>
        <w:t xml:space="preserve">   - Table `users` :</w:t>
      </w:r>
      <w:r>
        <w:br/>
        <w:t xml:space="preserve">       - (1, "Alice", "alice@example.com", "password123", "2024-01-01")</w:t>
      </w:r>
      <w:r>
        <w:br/>
        <w:t xml:space="preserve">       - (2, "Bob", "bob@example.com", "securepass", "2024-02-01")</w:t>
      </w:r>
      <w:r>
        <w:br/>
        <w:t xml:space="preserve">   - Table `products` :</w:t>
      </w:r>
      <w:r>
        <w:br/>
        <w:t xml:space="preserve">       - (1, "Laptop", 999.99, 10, "Electronics")</w:t>
      </w:r>
      <w:r>
        <w:br/>
        <w:t xml:space="preserve">       - (2, "Headphones", 49.99, 50, "Accessories")</w:t>
      </w:r>
      <w:r>
        <w:br/>
        <w:t xml:space="preserve">   - Table `orders` :</w:t>
      </w:r>
      <w:r>
        <w:br/>
        <w:t xml:space="preserve">       - (1, 1, "2024-03-01", 1099.98, "Completed")</w:t>
      </w:r>
      <w:r>
        <w:br/>
        <w:t xml:space="preserve">       - (2, 2, "2024-03-05", 49.99, "Pending")</w:t>
      </w:r>
      <w:r>
        <w:br/>
        <w:t xml:space="preserve">   - Table `order_details` :</w:t>
      </w:r>
      <w:r>
        <w:br/>
        <w:t xml:space="preserve">       - (1, 1, 1, 1, 999.99)</w:t>
      </w:r>
      <w:r>
        <w:br/>
        <w:t xml:space="preserve">       - (2, 1, 2, 2, 99.98)</w:t>
      </w:r>
      <w:r>
        <w:br/>
      </w:r>
    </w:p>
    <w:p w14:paraId="7C0691FD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4. Lecture et filtrage de données (30 min)</w:t>
      </w:r>
    </w:p>
    <w:p w14:paraId="231B95FE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Écrivez des requêtes SQL pour :</w:t>
      </w:r>
      <w:r w:rsidRPr="006237F6">
        <w:rPr>
          <w:lang w:val="fr-FR"/>
        </w:rPr>
        <w:br/>
        <w:t xml:space="preserve">   - Afficher tous les produits commandés avec le nom de l'utilisateur, triés par `</w:t>
      </w:r>
      <w:proofErr w:type="spellStart"/>
      <w:r w:rsidRPr="006237F6">
        <w:rPr>
          <w:lang w:val="fr-FR"/>
        </w:rPr>
        <w:t>order_date</w:t>
      </w:r>
      <w:proofErr w:type="spellEnd"/>
      <w:r w:rsidRPr="006237F6">
        <w:rPr>
          <w:lang w:val="fr-FR"/>
        </w:rPr>
        <w:t>`.</w:t>
      </w:r>
      <w:r w:rsidRPr="006237F6">
        <w:rPr>
          <w:lang w:val="fr-FR"/>
        </w:rPr>
        <w:br/>
        <w:t xml:space="preserve">   - Filtrer les commandes dont le statut est "</w:t>
      </w:r>
      <w:proofErr w:type="spellStart"/>
      <w:r w:rsidRPr="006237F6">
        <w:rPr>
          <w:lang w:val="fr-FR"/>
        </w:rPr>
        <w:t>Pending</w:t>
      </w:r>
      <w:proofErr w:type="spellEnd"/>
      <w:r w:rsidRPr="006237F6">
        <w:rPr>
          <w:lang w:val="fr-FR"/>
        </w:rPr>
        <w:t>".</w:t>
      </w:r>
      <w:r w:rsidRPr="006237F6">
        <w:rPr>
          <w:lang w:val="fr-FR"/>
        </w:rPr>
        <w:br/>
        <w:t xml:space="preserve">   - Trouver le produit le plus cher vendu.</w:t>
      </w:r>
      <w:r w:rsidRPr="006237F6">
        <w:rPr>
          <w:lang w:val="fr-FR"/>
        </w:rPr>
        <w:br/>
        <w:t xml:space="preserve">   - Calculer le total des ventes par catégorie.</w:t>
      </w:r>
      <w:r w:rsidRPr="006237F6">
        <w:rPr>
          <w:lang w:val="fr-FR"/>
        </w:rPr>
        <w:br/>
        <w:t xml:space="preserve">   - Lister les utilisateurs n'ayant passé aucune commande.</w:t>
      </w:r>
      <w:r w:rsidRPr="006237F6">
        <w:rPr>
          <w:lang w:val="fr-FR"/>
        </w:rPr>
        <w:br/>
      </w:r>
    </w:p>
    <w:p w14:paraId="7455E725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5. Modification de données (20 min)</w:t>
      </w:r>
    </w:p>
    <w:p w14:paraId="1E916749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Modifiez le stock du produit "Laptop" en le diminuant de 1.</w:t>
      </w:r>
      <w:r w:rsidRPr="006237F6">
        <w:rPr>
          <w:lang w:val="fr-FR"/>
        </w:rPr>
        <w:br/>
        <w:t>2. Changez le statut de la commande de Bob à "</w:t>
      </w:r>
      <w:proofErr w:type="spellStart"/>
      <w:r w:rsidRPr="006237F6">
        <w:rPr>
          <w:lang w:val="fr-FR"/>
        </w:rPr>
        <w:t>Completed</w:t>
      </w:r>
      <w:proofErr w:type="spellEnd"/>
      <w:r w:rsidRPr="006237F6">
        <w:rPr>
          <w:lang w:val="fr-FR"/>
        </w:rPr>
        <w:t>".</w:t>
      </w:r>
      <w:r w:rsidRPr="006237F6">
        <w:rPr>
          <w:lang w:val="fr-FR"/>
        </w:rPr>
        <w:br/>
        <w:t>3. Mettez à jour le prix des produits de la catégorie "Accessories" en appliquant une réduction de 10%.</w:t>
      </w:r>
      <w:r w:rsidRPr="006237F6">
        <w:rPr>
          <w:lang w:val="fr-FR"/>
        </w:rPr>
        <w:br/>
      </w:r>
    </w:p>
    <w:p w14:paraId="4B342420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6. Les contraintes (15 min)</w:t>
      </w:r>
    </w:p>
    <w:p w14:paraId="2A5AB9D7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Ajoutez une contrainte UNIQUE sur la colonne `</w:t>
      </w:r>
      <w:proofErr w:type="gramStart"/>
      <w:r w:rsidRPr="006237F6">
        <w:rPr>
          <w:lang w:val="fr-FR"/>
        </w:rPr>
        <w:t>email</w:t>
      </w:r>
      <w:proofErr w:type="gramEnd"/>
      <w:r w:rsidRPr="006237F6">
        <w:rPr>
          <w:lang w:val="fr-FR"/>
        </w:rPr>
        <w:t>` de la table `</w:t>
      </w:r>
      <w:proofErr w:type="spellStart"/>
      <w:r w:rsidRPr="006237F6">
        <w:rPr>
          <w:lang w:val="fr-FR"/>
        </w:rPr>
        <w:t>users</w:t>
      </w:r>
      <w:proofErr w:type="spellEnd"/>
      <w:r w:rsidRPr="006237F6">
        <w:rPr>
          <w:lang w:val="fr-FR"/>
        </w:rPr>
        <w:t>`.</w:t>
      </w:r>
      <w:r w:rsidRPr="006237F6">
        <w:rPr>
          <w:lang w:val="fr-FR"/>
        </w:rPr>
        <w:br/>
        <w:t>2. Ajoutez une contrainte de clé étrangère entre `</w:t>
      </w:r>
      <w:proofErr w:type="spellStart"/>
      <w:r w:rsidRPr="006237F6">
        <w:rPr>
          <w:lang w:val="fr-FR"/>
        </w:rPr>
        <w:t>user_id</w:t>
      </w:r>
      <w:proofErr w:type="spellEnd"/>
      <w:r w:rsidRPr="006237F6">
        <w:rPr>
          <w:lang w:val="fr-FR"/>
        </w:rPr>
        <w:t>` de `</w:t>
      </w:r>
      <w:proofErr w:type="spellStart"/>
      <w:r w:rsidRPr="006237F6">
        <w:rPr>
          <w:lang w:val="fr-FR"/>
        </w:rPr>
        <w:t>orders</w:t>
      </w:r>
      <w:proofErr w:type="spellEnd"/>
      <w:r w:rsidRPr="006237F6">
        <w:rPr>
          <w:lang w:val="fr-FR"/>
        </w:rPr>
        <w:t>` et `id` de `</w:t>
      </w:r>
      <w:proofErr w:type="spellStart"/>
      <w:r w:rsidRPr="006237F6">
        <w:rPr>
          <w:lang w:val="fr-FR"/>
        </w:rPr>
        <w:t>users</w:t>
      </w:r>
      <w:proofErr w:type="spellEnd"/>
      <w:r w:rsidRPr="006237F6">
        <w:rPr>
          <w:lang w:val="fr-FR"/>
        </w:rPr>
        <w:t>`.</w:t>
      </w:r>
      <w:r w:rsidRPr="006237F6">
        <w:rPr>
          <w:lang w:val="fr-FR"/>
        </w:rPr>
        <w:br/>
        <w:t>3. Assurez-vous que la quantité dans `</w:t>
      </w:r>
      <w:proofErr w:type="spellStart"/>
      <w:r w:rsidRPr="006237F6">
        <w:rPr>
          <w:lang w:val="fr-FR"/>
        </w:rPr>
        <w:t>order_details</w:t>
      </w:r>
      <w:proofErr w:type="spellEnd"/>
      <w:r w:rsidRPr="006237F6">
        <w:rPr>
          <w:lang w:val="fr-FR"/>
        </w:rPr>
        <w:t>` ne peut pas être négative.</w:t>
      </w:r>
      <w:r w:rsidRPr="006237F6">
        <w:rPr>
          <w:lang w:val="fr-FR"/>
        </w:rPr>
        <w:br/>
      </w:r>
    </w:p>
    <w:p w14:paraId="6E26D309" w14:textId="77777777" w:rsidR="00E83C70" w:rsidRDefault="00E83C7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r>
        <w:rPr>
          <w:lang w:val="fr-FR"/>
        </w:rPr>
        <w:br w:type="page"/>
      </w:r>
    </w:p>
    <w:p w14:paraId="75983B41" w14:textId="4980D2E1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lastRenderedPageBreak/>
        <w:t>7. Les jointures (20 min)</w:t>
      </w:r>
    </w:p>
    <w:p w14:paraId="6C2617C2" w14:textId="77777777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 xml:space="preserve">1. Affichez tous les détails des commandes, avec le nom du produit et </w:t>
      </w:r>
      <w:proofErr w:type="gramStart"/>
      <w:r w:rsidRPr="006237F6">
        <w:rPr>
          <w:lang w:val="fr-FR"/>
        </w:rPr>
        <w:t>l'email</w:t>
      </w:r>
      <w:proofErr w:type="gramEnd"/>
      <w:r w:rsidRPr="006237F6">
        <w:rPr>
          <w:lang w:val="fr-FR"/>
        </w:rPr>
        <w:t xml:space="preserve"> de l'utilisateur.</w:t>
      </w:r>
      <w:r w:rsidRPr="006237F6">
        <w:rPr>
          <w:lang w:val="fr-FR"/>
        </w:rPr>
        <w:br/>
        <w:t>2. Affichez le total dépensé par chaque utilisateur.</w:t>
      </w:r>
      <w:r w:rsidRPr="006237F6">
        <w:rPr>
          <w:lang w:val="fr-FR"/>
        </w:rPr>
        <w:br/>
        <w:t>3. Trouvez tous les produits jamais commandés.</w:t>
      </w:r>
      <w:r w:rsidRPr="006237F6">
        <w:rPr>
          <w:lang w:val="fr-FR"/>
        </w:rPr>
        <w:br/>
      </w:r>
    </w:p>
    <w:p w14:paraId="0C6A63F1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8. Transactions et procédures (15 min)</w:t>
      </w:r>
    </w:p>
    <w:p w14:paraId="78ADB37C" w14:textId="77777777" w:rsidR="00E83C70" w:rsidRDefault="00000000">
      <w:pPr>
        <w:rPr>
          <w:lang w:val="fr-FR"/>
        </w:rPr>
      </w:pPr>
      <w:r w:rsidRPr="006237F6">
        <w:rPr>
          <w:lang w:val="fr-FR"/>
        </w:rPr>
        <w:br/>
        <w:t>1. Implémentez une transaction qui :</w:t>
      </w:r>
      <w:r w:rsidRPr="006237F6">
        <w:rPr>
          <w:lang w:val="fr-FR"/>
        </w:rPr>
        <w:br/>
        <w:t xml:space="preserve">   - Insère une nouvelle commande pour un utilisateur.</w:t>
      </w:r>
      <w:r w:rsidRPr="006237F6">
        <w:rPr>
          <w:lang w:val="fr-FR"/>
        </w:rPr>
        <w:br/>
        <w:t xml:space="preserve">   - Met à jour le stock du produit commandé.</w:t>
      </w:r>
      <w:r w:rsidRPr="006237F6">
        <w:rPr>
          <w:lang w:val="fr-FR"/>
        </w:rPr>
        <w:br/>
        <w:t xml:space="preserve">   - Annule la transaction si le stock est insuffisant.</w:t>
      </w:r>
    </w:p>
    <w:p w14:paraId="6888CEC5" w14:textId="6AF5F465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2. Créez une procédure stockée pour ajouter un produit et vérifier automatiquement la catégorie.</w:t>
      </w:r>
      <w:r w:rsidRPr="006237F6">
        <w:rPr>
          <w:lang w:val="fr-FR"/>
        </w:rPr>
        <w:br/>
      </w:r>
    </w:p>
    <w:p w14:paraId="63713A93" w14:textId="77777777" w:rsidR="0032592D" w:rsidRPr="006237F6" w:rsidRDefault="00000000">
      <w:pPr>
        <w:pStyle w:val="Titre3"/>
        <w:rPr>
          <w:lang w:val="fr-FR"/>
        </w:rPr>
      </w:pPr>
      <w:r w:rsidRPr="006237F6">
        <w:rPr>
          <w:lang w:val="fr-FR"/>
        </w:rPr>
        <w:t>9. Fonction, variables, tables temporaires et vue (20 min)</w:t>
      </w:r>
    </w:p>
    <w:p w14:paraId="016624A0" w14:textId="501FB1D4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1. Créer une fonction utilisateur :</w:t>
      </w:r>
      <w:r w:rsidRPr="006237F6">
        <w:rPr>
          <w:lang w:val="fr-FR"/>
        </w:rPr>
        <w:br/>
        <w:t>Écrivez une fonction appelée `</w:t>
      </w:r>
      <w:proofErr w:type="spellStart"/>
      <w:r w:rsidRPr="006237F6">
        <w:rPr>
          <w:lang w:val="fr-FR"/>
        </w:rPr>
        <w:t>get_user_orders</w:t>
      </w:r>
      <w:proofErr w:type="spellEnd"/>
      <w:r w:rsidRPr="006237F6">
        <w:rPr>
          <w:lang w:val="fr-FR"/>
        </w:rPr>
        <w:t>` qui prend l'ID d'un utilisateur en paramètre et retourne tous les détails des commandes passées par cet utilisateur.</w:t>
      </w:r>
      <w:r w:rsidRPr="006237F6">
        <w:rPr>
          <w:lang w:val="fr-FR"/>
        </w:rPr>
        <w:br/>
        <w:t xml:space="preserve">   </w:t>
      </w:r>
      <w:r w:rsidRPr="006237F6">
        <w:rPr>
          <w:lang w:val="fr-FR"/>
        </w:rPr>
        <w:br/>
        <w:t>2. Utilisation des variables :</w:t>
      </w:r>
      <w:r w:rsidRPr="006237F6">
        <w:rPr>
          <w:lang w:val="fr-FR"/>
        </w:rPr>
        <w:br/>
        <w:t>Déclarez une variable pour stocker la quantité totale de produits commandés par un utilisateur spécifique.</w:t>
      </w:r>
      <w:r w:rsidRPr="006237F6">
        <w:rPr>
          <w:lang w:val="fr-FR"/>
        </w:rPr>
        <w:br/>
        <w:t xml:space="preserve">   </w:t>
      </w:r>
      <w:r w:rsidRPr="006237F6">
        <w:rPr>
          <w:lang w:val="fr-FR"/>
        </w:rPr>
        <w:br/>
        <w:t>3. Créer une table temporaire :</w:t>
      </w:r>
      <w:r w:rsidRPr="006237F6">
        <w:rPr>
          <w:lang w:val="fr-FR"/>
        </w:rPr>
        <w:br/>
        <w:t xml:space="preserve">   Créez une table temporaire pour stocker les produits dont le stock est inférieur à une certaine limite.</w:t>
      </w:r>
    </w:p>
    <w:p w14:paraId="4697CD11" w14:textId="1BA1A629" w:rsidR="0032592D" w:rsidRPr="006237F6" w:rsidRDefault="00000000">
      <w:pPr>
        <w:rPr>
          <w:lang w:val="fr-FR"/>
        </w:rPr>
      </w:pPr>
      <w:r w:rsidRPr="006237F6">
        <w:rPr>
          <w:lang w:val="fr-FR"/>
        </w:rPr>
        <w:br/>
        <w:t>4. Créer une vue :</w:t>
      </w:r>
      <w:r w:rsidRPr="006237F6">
        <w:rPr>
          <w:lang w:val="fr-FR"/>
        </w:rPr>
        <w:br/>
        <w:t xml:space="preserve">   Créez une vue pour afficher les utilisateurs et leur total dépensé sur le site e-commerce.</w:t>
      </w:r>
      <w:r w:rsidRPr="006237F6">
        <w:rPr>
          <w:lang w:val="fr-FR"/>
        </w:rPr>
        <w:br/>
      </w:r>
    </w:p>
    <w:sectPr w:rsidR="0032592D" w:rsidRPr="006237F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E6C05" w14:textId="77777777" w:rsidR="0037252E" w:rsidRDefault="0037252E" w:rsidP="00E83C70">
      <w:pPr>
        <w:spacing w:after="0" w:line="240" w:lineRule="auto"/>
      </w:pPr>
      <w:r>
        <w:separator/>
      </w:r>
    </w:p>
  </w:endnote>
  <w:endnote w:type="continuationSeparator" w:id="0">
    <w:p w14:paraId="0D02CED3" w14:textId="77777777" w:rsidR="0037252E" w:rsidRDefault="0037252E" w:rsidP="00E8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6CE25" w14:textId="77777777" w:rsidR="0037252E" w:rsidRDefault="0037252E" w:rsidP="00E83C70">
      <w:pPr>
        <w:spacing w:after="0" w:line="240" w:lineRule="auto"/>
      </w:pPr>
      <w:r>
        <w:separator/>
      </w:r>
    </w:p>
  </w:footnote>
  <w:footnote w:type="continuationSeparator" w:id="0">
    <w:p w14:paraId="6E4598BC" w14:textId="77777777" w:rsidR="0037252E" w:rsidRDefault="0037252E" w:rsidP="00E8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014D" w14:textId="4801AA68" w:rsidR="00E83C70" w:rsidRPr="006237F6" w:rsidRDefault="00E83C70" w:rsidP="00E83C70">
    <w:pPr>
      <w:pStyle w:val="Titre1"/>
      <w:rPr>
        <w:lang w:val="fr-FR"/>
      </w:rPr>
    </w:pPr>
    <w:r w:rsidRPr="006237F6">
      <w:rPr>
        <w:lang w:val="fr-FR"/>
      </w:rPr>
      <w:t>TP : Création et gestion d'une base de données pour un site e-commerce</w:t>
    </w:r>
  </w:p>
  <w:p w14:paraId="0551CA4D" w14:textId="77777777" w:rsidR="00E83C70" w:rsidRPr="00E83C70" w:rsidRDefault="00E83C70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41951">
    <w:abstractNumId w:val="8"/>
  </w:num>
  <w:num w:numId="2" w16cid:durableId="1342316911">
    <w:abstractNumId w:val="6"/>
  </w:num>
  <w:num w:numId="3" w16cid:durableId="992370844">
    <w:abstractNumId w:val="5"/>
  </w:num>
  <w:num w:numId="4" w16cid:durableId="1943218362">
    <w:abstractNumId w:val="4"/>
  </w:num>
  <w:num w:numId="5" w16cid:durableId="1526478111">
    <w:abstractNumId w:val="7"/>
  </w:num>
  <w:num w:numId="6" w16cid:durableId="944733758">
    <w:abstractNumId w:val="3"/>
  </w:num>
  <w:num w:numId="7" w16cid:durableId="1820727795">
    <w:abstractNumId w:val="2"/>
  </w:num>
  <w:num w:numId="8" w16cid:durableId="1977031343">
    <w:abstractNumId w:val="1"/>
  </w:num>
  <w:num w:numId="9" w16cid:durableId="9294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45C"/>
    <w:rsid w:val="0015074B"/>
    <w:rsid w:val="0029639D"/>
    <w:rsid w:val="0032592D"/>
    <w:rsid w:val="00326F90"/>
    <w:rsid w:val="0037252E"/>
    <w:rsid w:val="006237F6"/>
    <w:rsid w:val="00AA1D8D"/>
    <w:rsid w:val="00B47730"/>
    <w:rsid w:val="00CB0664"/>
    <w:rsid w:val="00E83C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60ED9"/>
  <w14:defaultImageDpi w14:val="300"/>
  <w15:docId w15:val="{7F0E115B-F70D-4247-8F74-4420481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CAD-162 Form</cp:lastModifiedBy>
  <cp:revision>3</cp:revision>
  <dcterms:created xsi:type="dcterms:W3CDTF">2013-12-23T23:15:00Z</dcterms:created>
  <dcterms:modified xsi:type="dcterms:W3CDTF">2024-12-11T13:50:00Z</dcterms:modified>
  <cp:category/>
</cp:coreProperties>
</file>