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1FC73" w14:textId="77777777" w:rsidR="00F859B0" w:rsidRPr="00E03A4E" w:rsidRDefault="00000000" w:rsidP="00E03A4E">
      <w:pPr>
        <w:pStyle w:val="Titre1"/>
        <w:rPr>
          <w:lang w:val="fr-FR"/>
        </w:rPr>
      </w:pPr>
      <w:r w:rsidRPr="00E03A4E">
        <w:rPr>
          <w:lang w:val="fr-FR"/>
        </w:rPr>
        <w:t>Consignes pour l’exercice : Quiz des Capitales</w:t>
      </w:r>
    </w:p>
    <w:p w14:paraId="2D813B63" w14:textId="77777777" w:rsidR="00E03A4E" w:rsidRPr="00E03A4E" w:rsidRDefault="00000000" w:rsidP="00E03A4E">
      <w:pPr>
        <w:rPr>
          <w:lang w:val="fr-FR"/>
        </w:rPr>
      </w:pPr>
      <w:r w:rsidRPr="00E03A4E">
        <w:rPr>
          <w:lang w:val="fr-FR"/>
        </w:rPr>
        <w:t xml:space="preserve">Cet exercice consiste à créer une application interactive de type quiz permettant aux utilisateurs de tester leurs connaissances sur les capitales du monde. Vous allez travailler sur les concepts JavaScript essentiels comme la gestion des événements, la manipulation du DOM, et l’utilisation des fonctionnalités modernes d’ES6. </w:t>
      </w:r>
    </w:p>
    <w:p w14:paraId="11CE7B8E" w14:textId="178391E8" w:rsidR="00F859B0" w:rsidRPr="00E03A4E" w:rsidRDefault="00000000" w:rsidP="00E03A4E">
      <w:pPr>
        <w:rPr>
          <w:lang w:val="fr-FR"/>
        </w:rPr>
      </w:pPr>
      <w:r w:rsidRPr="00E03A4E">
        <w:rPr>
          <w:lang w:val="fr-FR"/>
        </w:rPr>
        <w:t>Le HTML et le CSS sont fournis dans le support PDF.</w:t>
      </w:r>
    </w:p>
    <w:p w14:paraId="3966BDC5" w14:textId="77777777" w:rsidR="00F859B0" w:rsidRPr="00E03A4E" w:rsidRDefault="00000000" w:rsidP="00E03A4E">
      <w:pPr>
        <w:pStyle w:val="Titre2"/>
        <w:rPr>
          <w:lang w:val="fr-FR"/>
        </w:rPr>
      </w:pPr>
      <w:r w:rsidRPr="00E03A4E">
        <w:rPr>
          <w:lang w:val="fr-FR"/>
        </w:rPr>
        <w:t>Objectifs</w:t>
      </w:r>
    </w:p>
    <w:p w14:paraId="358AF779" w14:textId="77777777" w:rsidR="00F859B0" w:rsidRPr="00E03A4E" w:rsidRDefault="00000000" w:rsidP="00E03A4E">
      <w:pPr>
        <w:rPr>
          <w:lang w:val="fr-FR"/>
        </w:rPr>
      </w:pPr>
      <w:r w:rsidRPr="00E03A4E">
        <w:rPr>
          <w:lang w:val="fr-FR"/>
        </w:rPr>
        <w:t>- Implémenter un quiz interactif avec des questions sur les capitales.</w:t>
      </w:r>
      <w:r w:rsidRPr="00E03A4E">
        <w:rPr>
          <w:lang w:val="fr-FR"/>
        </w:rPr>
        <w:br/>
        <w:t>- Gérer les événements liés au clic des utilisateurs.</w:t>
      </w:r>
      <w:r w:rsidRPr="00E03A4E">
        <w:rPr>
          <w:lang w:val="fr-FR"/>
        </w:rPr>
        <w:br/>
        <w:t>- Mettre à jour dynamiquement le DOM pour afficher les réponses et le score.</w:t>
      </w:r>
      <w:r w:rsidRPr="00E03A4E">
        <w:rPr>
          <w:lang w:val="fr-FR"/>
        </w:rPr>
        <w:br/>
        <w:t>- Appliquer des concepts modernes de JavaScript (ES6+).</w:t>
      </w:r>
      <w:r w:rsidRPr="00E03A4E">
        <w:rPr>
          <w:lang w:val="fr-FR"/>
        </w:rPr>
        <w:br/>
      </w:r>
    </w:p>
    <w:p w14:paraId="2F44ACAF" w14:textId="77777777" w:rsidR="00F859B0" w:rsidRPr="00E03A4E" w:rsidRDefault="00000000" w:rsidP="00E03A4E">
      <w:pPr>
        <w:pStyle w:val="Titre2"/>
        <w:rPr>
          <w:lang w:val="fr-FR"/>
        </w:rPr>
      </w:pPr>
      <w:r w:rsidRPr="00E03A4E">
        <w:rPr>
          <w:lang w:val="fr-FR"/>
        </w:rPr>
        <w:t>Fonctionnalités à implémenter</w:t>
      </w:r>
    </w:p>
    <w:p w14:paraId="78A1733D" w14:textId="77777777" w:rsidR="00F859B0" w:rsidRPr="00E03A4E" w:rsidRDefault="00000000" w:rsidP="00E03A4E">
      <w:pPr>
        <w:rPr>
          <w:lang w:val="fr-FR"/>
        </w:rPr>
      </w:pPr>
      <w:r w:rsidRPr="00E03A4E">
        <w:rPr>
          <w:lang w:val="fr-FR"/>
        </w:rPr>
        <w:t>- Afficher une question sur la capitale d’un pays.</w:t>
      </w:r>
      <w:r w:rsidRPr="00E03A4E">
        <w:rPr>
          <w:lang w:val="fr-FR"/>
        </w:rPr>
        <w:br/>
        <w:t>- Proposer 4 options de réponse, dont une correcte.</w:t>
      </w:r>
      <w:r w:rsidRPr="00E03A4E">
        <w:rPr>
          <w:lang w:val="fr-FR"/>
        </w:rPr>
        <w:br/>
        <w:t>- Indiquer visuellement si la réponse est correcte ou incorrecte :</w:t>
      </w:r>
      <w:r w:rsidRPr="00E03A4E">
        <w:rPr>
          <w:lang w:val="fr-FR"/>
        </w:rPr>
        <w:br/>
        <w:t xml:space="preserve">    - Fond vert pour une bonne réponse.</w:t>
      </w:r>
      <w:r w:rsidRPr="00E03A4E">
        <w:rPr>
          <w:lang w:val="fr-FR"/>
        </w:rPr>
        <w:br/>
        <w:t xml:space="preserve">    - Fond rouge pour une mauvaise réponse, avec indication de la bonne réponse.</w:t>
      </w:r>
      <w:r w:rsidRPr="00E03A4E">
        <w:rPr>
          <w:lang w:val="fr-FR"/>
        </w:rPr>
        <w:br/>
        <w:t>- Afficher un message "Bonne réponse!" ou "Mauvaise réponse!".</w:t>
      </w:r>
      <w:r w:rsidRPr="00E03A4E">
        <w:rPr>
          <w:lang w:val="fr-FR"/>
        </w:rPr>
        <w:br/>
        <w:t>- Ajouter un tableau sous le quiz pour afficher :</w:t>
      </w:r>
      <w:r w:rsidRPr="00E03A4E">
        <w:rPr>
          <w:lang w:val="fr-FR"/>
        </w:rPr>
        <w:br/>
        <w:t xml:space="preserve">    - Le pays.</w:t>
      </w:r>
      <w:r w:rsidRPr="00E03A4E">
        <w:rPr>
          <w:lang w:val="fr-FR"/>
        </w:rPr>
        <w:br/>
        <w:t xml:space="preserve">    - La réponse donnée.</w:t>
      </w:r>
      <w:r w:rsidRPr="00E03A4E">
        <w:rPr>
          <w:lang w:val="fr-FR"/>
        </w:rPr>
        <w:br/>
        <w:t xml:space="preserve">    - Si la réponse était correcte ou non.</w:t>
      </w:r>
      <w:r w:rsidRPr="00E03A4E">
        <w:rPr>
          <w:lang w:val="fr-FR"/>
        </w:rPr>
        <w:br/>
        <w:t>- Mettre à jour dynamiquement le score après chaque réponse.</w:t>
      </w:r>
      <w:r w:rsidRPr="00E03A4E">
        <w:rPr>
          <w:lang w:val="fr-FR"/>
        </w:rPr>
        <w:br/>
        <w:t>- Passer automatiquement à la question suivante après un délai de 1 seconde.</w:t>
      </w:r>
      <w:r w:rsidRPr="00E03A4E">
        <w:rPr>
          <w:lang w:val="fr-FR"/>
        </w:rPr>
        <w:br/>
        <w:t>- Afficher le score final à la fin du quiz et permettre de recommencer.</w:t>
      </w:r>
    </w:p>
    <w:p w14:paraId="64CED7CE" w14:textId="77777777" w:rsidR="00F859B0" w:rsidRPr="00E03A4E" w:rsidRDefault="00000000" w:rsidP="00E03A4E">
      <w:pPr>
        <w:pStyle w:val="Titre2"/>
        <w:rPr>
          <w:lang w:val="fr-FR"/>
        </w:rPr>
      </w:pPr>
      <w:r w:rsidRPr="00E03A4E">
        <w:rPr>
          <w:lang w:val="fr-FR"/>
        </w:rPr>
        <w:t>Guidelines</w:t>
      </w:r>
    </w:p>
    <w:p w14:paraId="6E39E235" w14:textId="4DD81E3A" w:rsidR="00F859B0" w:rsidRPr="00E03A4E" w:rsidRDefault="00000000" w:rsidP="00E03A4E">
      <w:pPr>
        <w:rPr>
          <w:lang w:val="fr-FR"/>
        </w:rPr>
      </w:pPr>
      <w:r w:rsidRPr="00E03A4E">
        <w:rPr>
          <w:lang w:val="fr-FR"/>
        </w:rPr>
        <w:t>1. **Initialiser le quiz** : Charger la première question et mélanger les réponses.</w:t>
      </w:r>
      <w:r w:rsidRPr="00E03A4E">
        <w:rPr>
          <w:lang w:val="fr-FR"/>
        </w:rPr>
        <w:br/>
        <w:t>2. **Gestion des événements** : Attacher un gestionnaire d’événements aux boutons pour vérifier les réponses.</w:t>
      </w:r>
      <w:r w:rsidRPr="00E03A4E">
        <w:rPr>
          <w:lang w:val="fr-FR"/>
        </w:rPr>
        <w:br/>
        <w:t>3. **Indicateurs visuels** : Ajouter des classes CSS pour indiquer si une réponse est correcte ou incorrecte.</w:t>
      </w:r>
      <w:r w:rsidRPr="00E03A4E">
        <w:rPr>
          <w:lang w:val="fr-FR"/>
        </w:rPr>
        <w:br/>
        <w:t>4. **Mise à jour du tableau** : Ajouter chaque réponse au tableau après sélection.</w:t>
      </w:r>
      <w:r w:rsidRPr="00E03A4E">
        <w:rPr>
          <w:lang w:val="fr-FR"/>
        </w:rPr>
        <w:br/>
        <w:t>5. **Intervalle** : Utiliser `</w:t>
      </w:r>
      <w:proofErr w:type="spellStart"/>
      <w:r w:rsidRPr="00E03A4E">
        <w:rPr>
          <w:lang w:val="fr-FR"/>
        </w:rPr>
        <w:t>setTimeout</w:t>
      </w:r>
      <w:proofErr w:type="spellEnd"/>
      <w:r w:rsidRPr="00E03A4E">
        <w:rPr>
          <w:lang w:val="fr-FR"/>
        </w:rPr>
        <w:t>` pour passer à la question suivante après un délai d’une seconde</w:t>
      </w:r>
      <w:r w:rsidR="00E03A4E">
        <w:rPr>
          <w:lang w:val="fr-FR"/>
        </w:rPr>
        <w:t xml:space="preserve"> ou deux.</w:t>
      </w:r>
      <w:r w:rsidRPr="00E03A4E">
        <w:rPr>
          <w:lang w:val="fr-FR"/>
        </w:rPr>
        <w:br/>
        <w:t>6. **Score final** : Calculer et afficher le score final à la fin du quiz.</w:t>
      </w:r>
    </w:p>
    <w:p w14:paraId="3DA80C6E" w14:textId="77777777" w:rsidR="00F859B0" w:rsidRPr="00E03A4E" w:rsidRDefault="00000000" w:rsidP="00E03A4E">
      <w:pPr>
        <w:pStyle w:val="Titre2"/>
        <w:rPr>
          <w:lang w:val="fr-FR"/>
        </w:rPr>
      </w:pPr>
      <w:r w:rsidRPr="00E03A4E">
        <w:rPr>
          <w:lang w:val="fr-FR"/>
        </w:rPr>
        <w:lastRenderedPageBreak/>
        <w:t>Résultat attendu</w:t>
      </w:r>
    </w:p>
    <w:p w14:paraId="72F1B77E" w14:textId="77777777" w:rsidR="00F859B0" w:rsidRPr="00E03A4E" w:rsidRDefault="00000000" w:rsidP="00E03A4E">
      <w:pPr>
        <w:rPr>
          <w:lang w:val="fr-FR"/>
        </w:rPr>
      </w:pPr>
      <w:r w:rsidRPr="00E03A4E">
        <w:rPr>
          <w:lang w:val="fr-FR"/>
        </w:rPr>
        <w:t>L'application doit être fonctionnelle avec les fonctionnalités décrites ci-dessus. Elle doit être fluide et offrir une expérience utilisateur agréable. Le tableau des réponses doit être mis à jour dynamiquement après chaque question, et le score final doit refléter la performance de l’utilisateur.</w:t>
      </w:r>
    </w:p>
    <w:p w14:paraId="3E194D51" w14:textId="77777777" w:rsidR="00F859B0" w:rsidRPr="00E03A4E" w:rsidRDefault="00000000" w:rsidP="00E03A4E">
      <w:pPr>
        <w:pStyle w:val="Titre2"/>
        <w:rPr>
          <w:lang w:val="fr-FR"/>
        </w:rPr>
      </w:pPr>
      <w:r w:rsidRPr="00E03A4E">
        <w:rPr>
          <w:lang w:val="fr-FR"/>
        </w:rPr>
        <w:t>Notes</w:t>
      </w:r>
    </w:p>
    <w:p w14:paraId="6BB7EF85" w14:textId="4809C611" w:rsidR="00F859B0" w:rsidRDefault="00000000" w:rsidP="00E03A4E">
      <w:pPr>
        <w:rPr>
          <w:lang w:val="fr-FR"/>
        </w:rPr>
      </w:pPr>
      <w:r w:rsidRPr="00E03A4E">
        <w:rPr>
          <w:lang w:val="fr-FR"/>
        </w:rPr>
        <w:t xml:space="preserve">- Le HTML et le CSS nécessaires pour cet exercice sont fournis </w:t>
      </w:r>
      <w:r w:rsidR="00E03A4E">
        <w:rPr>
          <w:lang w:val="fr-FR"/>
        </w:rPr>
        <w:t>avec ce</w:t>
      </w:r>
      <w:r w:rsidRPr="00E03A4E">
        <w:rPr>
          <w:lang w:val="fr-FR"/>
        </w:rPr>
        <w:t xml:space="preserve"> fichier PDF.</w:t>
      </w:r>
      <w:r w:rsidRPr="00E03A4E">
        <w:rPr>
          <w:lang w:val="fr-FR"/>
        </w:rPr>
        <w:br/>
        <w:t>- Vous êtes encouragés à tester vos fonctionnalités régulièrement pendant le développement.</w:t>
      </w:r>
      <w:r w:rsidRPr="00E03A4E">
        <w:rPr>
          <w:lang w:val="fr-FR"/>
        </w:rPr>
        <w:br/>
        <w:t>- Posez vos questions en cas de doute sur les consignes ou les attentes.</w:t>
      </w:r>
    </w:p>
    <w:p w14:paraId="4C092C17" w14:textId="77777777" w:rsidR="00E03A4E" w:rsidRDefault="00E03A4E" w:rsidP="00E03A4E">
      <w:pPr>
        <w:rPr>
          <w:lang w:val="fr-FR"/>
        </w:rPr>
      </w:pPr>
    </w:p>
    <w:p w14:paraId="29D1C280" w14:textId="77777777" w:rsidR="00E03A4E" w:rsidRDefault="00E03A4E" w:rsidP="00E03A4E">
      <w:pPr>
        <w:rPr>
          <w:lang w:val="fr-FR"/>
        </w:rPr>
      </w:pPr>
    </w:p>
    <w:p w14:paraId="45F482BA" w14:textId="48E6DA55" w:rsidR="00E03A4E" w:rsidRDefault="00E03A4E" w:rsidP="00E03A4E">
      <w:pPr>
        <w:pStyle w:val="Titre2"/>
        <w:rPr>
          <w:lang w:val="fr-FR"/>
        </w:rPr>
      </w:pPr>
      <w:r>
        <w:rPr>
          <w:lang w:val="fr-FR"/>
        </w:rPr>
        <w:t>BONUS</w:t>
      </w:r>
    </w:p>
    <w:p w14:paraId="150468D3" w14:textId="77777777" w:rsidR="00E03A4E" w:rsidRPr="00E03A4E" w:rsidRDefault="00E03A4E" w:rsidP="00E03A4E">
      <w:pPr>
        <w:rPr>
          <w:lang w:val="fr-FR"/>
        </w:rPr>
      </w:pPr>
    </w:p>
    <w:p w14:paraId="229C6609" w14:textId="671D639C" w:rsidR="00EA66A5" w:rsidRDefault="00E03A4E" w:rsidP="00E03A4E">
      <w:pPr>
        <w:rPr>
          <w:lang w:val="fr-FR"/>
        </w:rPr>
      </w:pPr>
      <w:r w:rsidRPr="00E03A4E">
        <w:rPr>
          <w:lang w:val="fr-FR"/>
        </w:rPr>
        <w:t xml:space="preserve">- </w:t>
      </w:r>
      <w:r>
        <w:rPr>
          <w:lang w:val="fr-FR"/>
        </w:rPr>
        <w:t>Je dois pouvoir rejouer la partie</w:t>
      </w:r>
      <w:r w:rsidRPr="00E03A4E">
        <w:rPr>
          <w:lang w:val="fr-FR"/>
        </w:rPr>
        <w:br/>
        <w:t xml:space="preserve">- </w:t>
      </w:r>
      <w:r>
        <w:rPr>
          <w:lang w:val="fr-FR"/>
        </w:rPr>
        <w:t>Coder son projet en respectant l’architecture Orientée Objet</w:t>
      </w:r>
    </w:p>
    <w:p w14:paraId="6D8339C0" w14:textId="77777777" w:rsidR="00EA66A5" w:rsidRDefault="00EA66A5">
      <w:pPr>
        <w:rPr>
          <w:lang w:val="fr-FR"/>
        </w:rPr>
      </w:pPr>
      <w:r>
        <w:rPr>
          <w:lang w:val="fr-FR"/>
        </w:rPr>
        <w:br w:type="page"/>
      </w:r>
    </w:p>
    <w:p w14:paraId="3234D051" w14:textId="77777777" w:rsidR="00EA66A5" w:rsidRDefault="00EA66A5">
      <w:pPr>
        <w:rPr>
          <w:lang w:val="fr-FR"/>
        </w:rPr>
      </w:pPr>
    </w:p>
    <w:p w14:paraId="42DFAE71" w14:textId="77777777" w:rsidR="00EA66A5" w:rsidRDefault="00EA66A5">
      <w:pPr>
        <w:rPr>
          <w:lang w:val="fr-FR"/>
        </w:rPr>
      </w:pPr>
    </w:p>
    <w:p w14:paraId="59307234" w14:textId="62552C86" w:rsidR="00EA66A5" w:rsidRDefault="00EA66A5" w:rsidP="00EA66A5">
      <w:pPr>
        <w:pStyle w:val="Titre2"/>
        <w:rPr>
          <w:lang w:val="fr-FR"/>
        </w:rPr>
      </w:pPr>
      <w:r>
        <w:rPr>
          <w:lang w:val="fr-FR"/>
        </w:rPr>
        <w:t>01 – AFFICHER LA PREMIÈRE QUESTION AVEC RÉPONSES DANS LE DÉSORDRE</w:t>
      </w:r>
    </w:p>
    <w:p w14:paraId="5DCECF9A" w14:textId="77777777" w:rsidR="00EA66A5" w:rsidRDefault="00EA66A5">
      <w:pPr>
        <w:rPr>
          <w:lang w:val="fr-FR"/>
        </w:rPr>
      </w:pPr>
    </w:p>
    <w:p w14:paraId="1CC906FA" w14:textId="1E27BEFE" w:rsidR="00E03A4E" w:rsidRDefault="00EA66A5" w:rsidP="00E03A4E">
      <w:pPr>
        <w:rPr>
          <w:lang w:val="fr-FR"/>
        </w:rPr>
      </w:pPr>
      <w:r>
        <w:rPr>
          <w:noProof/>
          <w:lang w:val="fr-FR"/>
        </w:rPr>
        <w:drawing>
          <wp:inline distT="0" distB="0" distL="0" distR="0" wp14:anchorId="75D6DF07" wp14:editId="634FF52F">
            <wp:extent cx="5486400" cy="1318895"/>
            <wp:effectExtent l="0" t="0" r="0" b="1905"/>
            <wp:docPr id="2029525227" name="Image 1" descr="Une image contenant texte, reçu,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25227" name="Image 1" descr="Une image contenant texte, reçu, ligne, capture d’écran&#10;&#10;Description générée automatiquement"/>
                    <pic:cNvPicPr/>
                  </pic:nvPicPr>
                  <pic:blipFill>
                    <a:blip r:embed="rId8"/>
                    <a:stretch>
                      <a:fillRect/>
                    </a:stretch>
                  </pic:blipFill>
                  <pic:spPr>
                    <a:xfrm>
                      <a:off x="0" y="0"/>
                      <a:ext cx="5486400" cy="1318895"/>
                    </a:xfrm>
                    <a:prstGeom prst="rect">
                      <a:avLst/>
                    </a:prstGeom>
                  </pic:spPr>
                </pic:pic>
              </a:graphicData>
            </a:graphic>
          </wp:inline>
        </w:drawing>
      </w:r>
    </w:p>
    <w:p w14:paraId="2F852E6D" w14:textId="77777777" w:rsidR="00EA66A5" w:rsidRDefault="00EA66A5" w:rsidP="00E03A4E">
      <w:pPr>
        <w:rPr>
          <w:lang w:val="fr-FR"/>
        </w:rPr>
      </w:pPr>
    </w:p>
    <w:p w14:paraId="3BCC1C4E" w14:textId="3FD937B6" w:rsidR="00EA66A5" w:rsidRDefault="00EA66A5" w:rsidP="00EA66A5">
      <w:pPr>
        <w:pStyle w:val="Titre2"/>
        <w:rPr>
          <w:lang w:val="fr-FR"/>
        </w:rPr>
      </w:pPr>
      <w:r>
        <w:rPr>
          <w:lang w:val="fr-FR"/>
        </w:rPr>
        <w:t>02 – JE GAGNE</w:t>
      </w:r>
    </w:p>
    <w:p w14:paraId="3C8F5E80" w14:textId="77777777" w:rsidR="00EA66A5" w:rsidRDefault="00EA66A5" w:rsidP="00E03A4E">
      <w:pPr>
        <w:rPr>
          <w:lang w:val="fr-FR"/>
        </w:rPr>
      </w:pPr>
    </w:p>
    <w:p w14:paraId="3D3CD8C7" w14:textId="38D70FE5" w:rsidR="00EA66A5" w:rsidRDefault="00EA66A5" w:rsidP="00E03A4E">
      <w:pPr>
        <w:rPr>
          <w:lang w:val="fr-FR"/>
        </w:rPr>
      </w:pPr>
      <w:r>
        <w:rPr>
          <w:noProof/>
          <w:lang w:val="fr-FR"/>
        </w:rPr>
        <w:drawing>
          <wp:inline distT="0" distB="0" distL="0" distR="0" wp14:anchorId="2D899112" wp14:editId="1A25EB99">
            <wp:extent cx="5486400" cy="1497330"/>
            <wp:effectExtent l="0" t="0" r="0" b="1270"/>
            <wp:docPr id="245538127" name="Image 2" descr="Une image contenant texte, ligne, reçu,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38127" name="Image 2" descr="Une image contenant texte, ligne, reçu, Tracé&#10;&#10;Description générée automatiquement"/>
                    <pic:cNvPicPr/>
                  </pic:nvPicPr>
                  <pic:blipFill>
                    <a:blip r:embed="rId9"/>
                    <a:stretch>
                      <a:fillRect/>
                    </a:stretch>
                  </pic:blipFill>
                  <pic:spPr>
                    <a:xfrm>
                      <a:off x="0" y="0"/>
                      <a:ext cx="5486400" cy="1497330"/>
                    </a:xfrm>
                    <a:prstGeom prst="rect">
                      <a:avLst/>
                    </a:prstGeom>
                  </pic:spPr>
                </pic:pic>
              </a:graphicData>
            </a:graphic>
          </wp:inline>
        </w:drawing>
      </w:r>
    </w:p>
    <w:p w14:paraId="59358DC1" w14:textId="77777777" w:rsidR="00EA66A5" w:rsidRDefault="00EA66A5" w:rsidP="00E03A4E">
      <w:pPr>
        <w:rPr>
          <w:lang w:val="fr-FR"/>
        </w:rPr>
      </w:pPr>
    </w:p>
    <w:p w14:paraId="4AC68CFC" w14:textId="0D4DF20A" w:rsidR="00EA66A5" w:rsidRDefault="00EA66A5" w:rsidP="00EA66A5">
      <w:pPr>
        <w:pStyle w:val="Titre2"/>
        <w:rPr>
          <w:lang w:val="fr-FR"/>
        </w:rPr>
      </w:pPr>
      <w:r>
        <w:rPr>
          <w:lang w:val="fr-FR"/>
        </w:rPr>
        <w:t>0</w:t>
      </w:r>
      <w:r>
        <w:rPr>
          <w:lang w:val="fr-FR"/>
        </w:rPr>
        <w:t>3</w:t>
      </w:r>
      <w:r>
        <w:rPr>
          <w:lang w:val="fr-FR"/>
        </w:rPr>
        <w:t xml:space="preserve"> – JE </w:t>
      </w:r>
      <w:r>
        <w:rPr>
          <w:lang w:val="fr-FR"/>
        </w:rPr>
        <w:t>PERDS</w:t>
      </w:r>
    </w:p>
    <w:p w14:paraId="23E08BF8" w14:textId="77777777" w:rsidR="00EA66A5" w:rsidRPr="00EA66A5" w:rsidRDefault="00EA66A5" w:rsidP="00EA66A5">
      <w:pPr>
        <w:rPr>
          <w:lang w:val="fr-FR"/>
        </w:rPr>
      </w:pPr>
    </w:p>
    <w:p w14:paraId="745061D8" w14:textId="3795AA76" w:rsidR="00EA66A5" w:rsidRDefault="00EA66A5" w:rsidP="00E03A4E">
      <w:pPr>
        <w:rPr>
          <w:lang w:val="fr-FR"/>
        </w:rPr>
      </w:pPr>
      <w:r>
        <w:rPr>
          <w:noProof/>
          <w:lang w:val="fr-FR"/>
        </w:rPr>
        <w:drawing>
          <wp:inline distT="0" distB="0" distL="0" distR="0" wp14:anchorId="03B9373B" wp14:editId="25714367">
            <wp:extent cx="5486400" cy="1563370"/>
            <wp:effectExtent l="0" t="0" r="0" b="0"/>
            <wp:docPr id="1460149645" name="Image 3" descr="Une image contenant texte, ligne,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49645" name="Image 3" descr="Une image contenant texte, ligne, Police, diagramme&#10;&#10;Description générée automatiquement"/>
                    <pic:cNvPicPr/>
                  </pic:nvPicPr>
                  <pic:blipFill>
                    <a:blip r:embed="rId10"/>
                    <a:stretch>
                      <a:fillRect/>
                    </a:stretch>
                  </pic:blipFill>
                  <pic:spPr>
                    <a:xfrm>
                      <a:off x="0" y="0"/>
                      <a:ext cx="5486400" cy="1563370"/>
                    </a:xfrm>
                    <a:prstGeom prst="rect">
                      <a:avLst/>
                    </a:prstGeom>
                  </pic:spPr>
                </pic:pic>
              </a:graphicData>
            </a:graphic>
          </wp:inline>
        </w:drawing>
      </w:r>
    </w:p>
    <w:p w14:paraId="1E535B9B" w14:textId="77777777" w:rsidR="00EA66A5" w:rsidRDefault="00EA66A5" w:rsidP="00E03A4E">
      <w:pPr>
        <w:rPr>
          <w:lang w:val="fr-FR"/>
        </w:rPr>
      </w:pPr>
    </w:p>
    <w:p w14:paraId="0C520DD3" w14:textId="77777777" w:rsidR="00EA66A5" w:rsidRDefault="00EA66A5" w:rsidP="00E03A4E">
      <w:pPr>
        <w:rPr>
          <w:lang w:val="fr-FR"/>
        </w:rPr>
      </w:pPr>
    </w:p>
    <w:p w14:paraId="7F461AB6" w14:textId="77777777" w:rsidR="00EA66A5" w:rsidRDefault="00EA66A5" w:rsidP="00E03A4E">
      <w:pPr>
        <w:rPr>
          <w:lang w:val="fr-FR"/>
        </w:rPr>
      </w:pPr>
    </w:p>
    <w:p w14:paraId="42339878" w14:textId="2A24F63A" w:rsidR="00EA66A5" w:rsidRDefault="00EA66A5" w:rsidP="00EA66A5">
      <w:pPr>
        <w:pStyle w:val="Titre2"/>
        <w:rPr>
          <w:lang w:val="fr-FR"/>
        </w:rPr>
      </w:pPr>
      <w:r>
        <w:rPr>
          <w:lang w:val="fr-FR"/>
        </w:rPr>
        <w:t>0</w:t>
      </w:r>
      <w:r>
        <w:rPr>
          <w:lang w:val="fr-FR"/>
        </w:rPr>
        <w:t>4</w:t>
      </w:r>
      <w:r>
        <w:rPr>
          <w:lang w:val="fr-FR"/>
        </w:rPr>
        <w:t xml:space="preserve"> – </w:t>
      </w:r>
      <w:r>
        <w:rPr>
          <w:lang w:val="fr-FR"/>
        </w:rPr>
        <w:t>FIN DE LA PARTIE, JE PEUX REJOUER LA PARTIE</w:t>
      </w:r>
    </w:p>
    <w:p w14:paraId="0B9E4CCD" w14:textId="77777777" w:rsidR="00EA66A5" w:rsidRDefault="00EA66A5" w:rsidP="00EA66A5">
      <w:pPr>
        <w:rPr>
          <w:lang w:val="fr-FR"/>
        </w:rPr>
      </w:pPr>
    </w:p>
    <w:p w14:paraId="1B02C0B0" w14:textId="7453E03C" w:rsidR="00EA66A5" w:rsidRPr="00EA66A5" w:rsidRDefault="00EA66A5" w:rsidP="00EA66A5">
      <w:pPr>
        <w:rPr>
          <w:lang w:val="fr-FR"/>
        </w:rPr>
      </w:pPr>
      <w:r>
        <w:rPr>
          <w:noProof/>
          <w:lang w:val="fr-FR"/>
        </w:rPr>
        <w:drawing>
          <wp:inline distT="0" distB="0" distL="0" distR="0" wp14:anchorId="50CE65A4" wp14:editId="08032C8B">
            <wp:extent cx="5486400" cy="1173480"/>
            <wp:effectExtent l="0" t="0" r="0" b="0"/>
            <wp:docPr id="2114224168" name="Image 4" descr="Une image contenant texte, reçu,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24168" name="Image 4" descr="Une image contenant texte, reçu, ligne, capture d’écran&#10;&#10;Description générée automatiquement"/>
                    <pic:cNvPicPr/>
                  </pic:nvPicPr>
                  <pic:blipFill>
                    <a:blip r:embed="rId11"/>
                    <a:stretch>
                      <a:fillRect/>
                    </a:stretch>
                  </pic:blipFill>
                  <pic:spPr>
                    <a:xfrm>
                      <a:off x="0" y="0"/>
                      <a:ext cx="5486400" cy="1173480"/>
                    </a:xfrm>
                    <a:prstGeom prst="rect">
                      <a:avLst/>
                    </a:prstGeom>
                  </pic:spPr>
                </pic:pic>
              </a:graphicData>
            </a:graphic>
          </wp:inline>
        </w:drawing>
      </w:r>
    </w:p>
    <w:p w14:paraId="082CF59C" w14:textId="77777777" w:rsidR="00EA66A5" w:rsidRPr="00E03A4E" w:rsidRDefault="00EA66A5" w:rsidP="00E03A4E">
      <w:pPr>
        <w:rPr>
          <w:lang w:val="fr-FR"/>
        </w:rPr>
      </w:pPr>
    </w:p>
    <w:sectPr w:rsidR="00EA66A5" w:rsidRPr="00E03A4E" w:rsidSect="00034616">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AA36C" w14:textId="77777777" w:rsidR="00F77DAE" w:rsidRDefault="00F77DAE" w:rsidP="00E03A4E">
      <w:pPr>
        <w:spacing w:after="0" w:line="240" w:lineRule="auto"/>
      </w:pPr>
      <w:r>
        <w:separator/>
      </w:r>
    </w:p>
  </w:endnote>
  <w:endnote w:type="continuationSeparator" w:id="0">
    <w:p w14:paraId="526ACD7E" w14:textId="77777777" w:rsidR="00F77DAE" w:rsidRDefault="00F77DAE" w:rsidP="00E0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40764282"/>
      <w:docPartObj>
        <w:docPartGallery w:val="Page Numbers (Bottom of Page)"/>
        <w:docPartUnique/>
      </w:docPartObj>
    </w:sdtPr>
    <w:sdtContent>
      <w:p w14:paraId="6BA42444" w14:textId="6E171928" w:rsidR="00E03A4E" w:rsidRDefault="00E03A4E" w:rsidP="00696E9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6C8424C" w14:textId="77777777" w:rsidR="00E03A4E" w:rsidRDefault="00E03A4E" w:rsidP="00E03A4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57932273"/>
      <w:docPartObj>
        <w:docPartGallery w:val="Page Numbers (Bottom of Page)"/>
        <w:docPartUnique/>
      </w:docPartObj>
    </w:sdtPr>
    <w:sdtContent>
      <w:p w14:paraId="70584A86" w14:textId="4AACC8CA" w:rsidR="00E03A4E" w:rsidRDefault="00E03A4E" w:rsidP="00696E9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9E8BAEF" w14:textId="77777777" w:rsidR="00E03A4E" w:rsidRDefault="00E03A4E" w:rsidP="00E03A4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610E3" w14:textId="77777777" w:rsidR="00F77DAE" w:rsidRDefault="00F77DAE" w:rsidP="00E03A4E">
      <w:pPr>
        <w:spacing w:after="0" w:line="240" w:lineRule="auto"/>
      </w:pPr>
      <w:r>
        <w:separator/>
      </w:r>
    </w:p>
  </w:footnote>
  <w:footnote w:type="continuationSeparator" w:id="0">
    <w:p w14:paraId="771BADA9" w14:textId="77777777" w:rsidR="00F77DAE" w:rsidRDefault="00F77DAE" w:rsidP="00E03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790CB" w14:textId="3D6E6211" w:rsidR="00E03A4E" w:rsidRPr="00E03A4E" w:rsidRDefault="00EA66A5">
    <w:pPr>
      <w:pStyle w:val="En-tte"/>
      <w:rPr>
        <w:lang w:val="fr-FR"/>
      </w:rPr>
    </w:pPr>
    <w:r>
      <w:rPr>
        <w:lang w:val="fr-FR"/>
      </w:rPr>
      <w:t>EVALUATION</w:t>
    </w:r>
    <w:r w:rsidR="00E03A4E">
      <w:rPr>
        <w:lang w:val="fr-FR"/>
      </w:rPr>
      <w:t xml:space="preserve"> – RÉALISER UN QUIZ SUR LES CAPITALES DU MONDE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0510496">
    <w:abstractNumId w:val="8"/>
  </w:num>
  <w:num w:numId="2" w16cid:durableId="1203400351">
    <w:abstractNumId w:val="6"/>
  </w:num>
  <w:num w:numId="3" w16cid:durableId="251013536">
    <w:abstractNumId w:val="5"/>
  </w:num>
  <w:num w:numId="4" w16cid:durableId="1062019388">
    <w:abstractNumId w:val="4"/>
  </w:num>
  <w:num w:numId="5" w16cid:durableId="482309037">
    <w:abstractNumId w:val="7"/>
  </w:num>
  <w:num w:numId="6" w16cid:durableId="1503933347">
    <w:abstractNumId w:val="3"/>
  </w:num>
  <w:num w:numId="7" w16cid:durableId="1049183340">
    <w:abstractNumId w:val="2"/>
  </w:num>
  <w:num w:numId="8" w16cid:durableId="1594243612">
    <w:abstractNumId w:val="1"/>
  </w:num>
  <w:num w:numId="9" w16cid:durableId="179636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A46FE"/>
    <w:rsid w:val="00CB0664"/>
    <w:rsid w:val="00DD0D18"/>
    <w:rsid w:val="00E03A4E"/>
    <w:rsid w:val="00EA66A5"/>
    <w:rsid w:val="00F77DAE"/>
    <w:rsid w:val="00F859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1F8AE"/>
  <w14:defaultImageDpi w14:val="300"/>
  <w15:docId w15:val="{F5804AF9-6484-2246-BC85-5D3CEACF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Numrodepage">
    <w:name w:val="page number"/>
    <w:basedOn w:val="Policepardfaut"/>
    <w:uiPriority w:val="99"/>
    <w:semiHidden/>
    <w:unhideWhenUsed/>
    <w:rsid w:val="00E03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439</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Jonnhy Knocksville</cp:lastModifiedBy>
  <cp:revision>2</cp:revision>
  <dcterms:created xsi:type="dcterms:W3CDTF">2024-11-24T23:29:00Z</dcterms:created>
  <dcterms:modified xsi:type="dcterms:W3CDTF">2024-11-24T23:29:00Z</dcterms:modified>
  <cp:category/>
</cp:coreProperties>
</file>