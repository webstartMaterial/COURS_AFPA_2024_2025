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Travaux Pratiques PHP : Création d'une Réplique Twitter</w:t>
      </w:r>
    </w:p>
    <w:p>
      <w:r>
        <w:br/>
        <w:t>---</w:t>
        <w:br/>
      </w:r>
    </w:p>
    <w:p>
      <w:pPr>
        <w:pStyle w:val="Heading2"/>
      </w:pPr>
      <w:r>
        <w:t>Objectif du TP</w:t>
      </w:r>
    </w:p>
    <w:p>
      <w:r>
        <w:t>Réaliser une application web en PHP simulant une plateforme de type Twitter. Cette application permettra de :</w:t>
      </w:r>
    </w:p>
    <w:p>
      <w:r>
        <w:t>- Créer un compte utilisateur avec un mot de passe hashé.</w:t>
      </w:r>
    </w:p>
    <w:p>
      <w:r>
        <w:t>- Se connecter en vérifiant les informations d'identification.</w:t>
      </w:r>
    </w:p>
    <w:p>
      <w:r>
        <w:t>- Accéder à une page de profil via la session.</w:t>
      </w:r>
    </w:p>
    <w:p>
      <w:r>
        <w:t>- Publier des tweets et les associer à un utilisateur.</w:t>
      </w:r>
    </w:p>
    <w:p>
      <w:r>
        <w:t>- Rechercher un tweet via un champ de recherche.</w:t>
      </w:r>
    </w:p>
    <w:p>
      <w:r>
        <w:t>- Trier les tweets par ordre croissant ou décroissant.</w:t>
      </w:r>
    </w:p>
    <w:p>
      <w:r>
        <w:br/>
        <w:t>---</w:t>
        <w:br/>
      </w:r>
    </w:p>
    <w:p>
      <w:pPr>
        <w:pStyle w:val="Heading2"/>
      </w:pPr>
      <w:r>
        <w:t>Compétences visées</w:t>
      </w:r>
    </w:p>
    <w:p>
      <w:r>
        <w:t>- Utiliser PHP pour la gestion des utilisateurs et des sessions.</w:t>
      </w:r>
    </w:p>
    <w:p>
      <w:r>
        <w:t>- Manipuler les formulaires et les bases de données.</w:t>
      </w:r>
    </w:p>
    <w:p>
      <w:r>
        <w:t>- Assurer la sécurité des mots de passe.</w:t>
      </w:r>
    </w:p>
    <w:p>
      <w:r>
        <w:t>- Créer des fonctions de tri et de recherche.</w:t>
      </w:r>
    </w:p>
    <w:p>
      <w:r>
        <w:br/>
        <w:t>---</w:t>
        <w:br/>
      </w:r>
    </w:p>
    <w:p>
      <w:pPr>
        <w:pStyle w:val="Heading2"/>
      </w:pPr>
      <w:r>
        <w:t>Structure du Projet</w:t>
      </w:r>
    </w:p>
    <w:p>
      <w:pPr>
        <w:pStyle w:val="Heading3"/>
      </w:pPr>
      <w:r>
        <w:t>1. Base de Données</w:t>
      </w:r>
    </w:p>
    <w:p>
      <w:r>
        <w:t>Créez une base de données nommée **twitter_clone** avec les tables suivantes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password</w:t>
            </w:r>
          </w:p>
        </w:tc>
      </w:tr>
      <w:tr>
        <w:tc>
          <w:tcPr>
            <w:tcW w:type="dxa" w:w="2160"/>
          </w:tcPr>
          <w:p>
            <w:r>
              <w:t>INT (PK)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</w:tr>
    </w:tbl>
    <w:p>
      <w:r>
        <w:br/>
        <w:t>**Table : tweets**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created_at</w:t>
            </w:r>
          </w:p>
        </w:tc>
      </w:tr>
      <w:tr>
        <w:tc>
          <w:tcPr>
            <w:tcW w:type="dxa" w:w="2160"/>
          </w:tcPr>
          <w:p>
            <w:r>
              <w:t>INT (PK)</w:t>
            </w:r>
          </w:p>
        </w:tc>
        <w:tc>
          <w:tcPr>
            <w:tcW w:type="dxa" w:w="2160"/>
          </w:tcPr>
          <w:p>
            <w:r>
              <w:t>INT (FK)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</w:tr>
    </w:tbl>
    <w:p>
      <w:r>
        <w:br/>
        <w:t>---</w:t>
        <w:br/>
      </w:r>
    </w:p>
    <w:p>
      <w:pPr>
        <w:pStyle w:val="Heading3"/>
      </w:pPr>
      <w:r>
        <w:t>2. Fonctionnalités Requises</w:t>
      </w:r>
    </w:p>
    <w:p>
      <w:pPr>
        <w:pStyle w:val="Heading4"/>
      </w:pPr>
      <w:r>
        <w:t>2.1. Inscription</w:t>
      </w:r>
    </w:p>
    <w:p>
      <w:r>
        <w:t>- Créer un formulaire d'inscription avec les champs : nom d'utilisateur, email, mot de passe.</w:t>
      </w:r>
    </w:p>
    <w:p>
      <w:r>
        <w:t>- Hashé le mot de passe avec `password_hash()`.</w:t>
      </w:r>
    </w:p>
    <w:p>
      <w:r>
        <w:t>- Enregistrer les informations dans la base de données.</w:t>
      </w:r>
    </w:p>
    <w:p>
      <w:pPr>
        <w:pStyle w:val="Heading4"/>
      </w:pPr>
      <w:r>
        <w:t>2.2. Connexion</w:t>
      </w:r>
    </w:p>
    <w:p>
      <w:r>
        <w:t>- Créer un formulaire de connexion avec email et mot de passe.</w:t>
      </w:r>
    </w:p>
    <w:p>
      <w:r>
        <w:t>- Vérifier le mot de passe avec `password_verify()`.</w:t>
      </w:r>
    </w:p>
    <w:p>
      <w:r>
        <w:t>- Créer une session pour l'utilisateur connecté.</w:t>
      </w:r>
    </w:p>
    <w:p>
      <w:pPr>
        <w:pStyle w:val="Heading4"/>
      </w:pPr>
      <w:r>
        <w:t>2.3. Page de Profil</w:t>
      </w:r>
    </w:p>
    <w:p>
      <w:r>
        <w:t>- Accéder à une page profil via la session.</w:t>
      </w:r>
    </w:p>
    <w:p>
      <w:r>
        <w:t>- Afficher les informations de l'utilisateur connecté.</w:t>
      </w:r>
    </w:p>
    <w:p>
      <w:pPr>
        <w:pStyle w:val="Heading4"/>
      </w:pPr>
      <w:r>
        <w:t>2.4. Publier un Tweet</w:t>
      </w:r>
    </w:p>
    <w:p>
      <w:r>
        <w:t>- Créer un formulaire pour poster un tweet.</w:t>
      </w:r>
    </w:p>
    <w:p>
      <w:r>
        <w:t>- Enregistrer le tweet avec une relation vers l'utilisateur connecté.</w:t>
      </w:r>
    </w:p>
    <w:p>
      <w:pPr>
        <w:pStyle w:val="Heading4"/>
      </w:pPr>
      <w:r>
        <w:t>2.5. Recherche de Tweets</w:t>
      </w:r>
    </w:p>
    <w:p>
      <w:r>
        <w:t>- Ajouter un champ de recherche (input type="search").</w:t>
      </w:r>
    </w:p>
    <w:p>
      <w:r>
        <w:t>- Rechercher les tweets contenant un mot-clé dans leur contenu.</w:t>
      </w:r>
    </w:p>
    <w:p>
      <w:pPr>
        <w:pStyle w:val="Heading4"/>
      </w:pPr>
      <w:r>
        <w:t>2.6. Tri des Tweets</w:t>
      </w:r>
    </w:p>
    <w:p>
      <w:r>
        <w:t>- Ajouter des options pour trier les tweets par ordre croissant ou décroissant de date.</w:t>
      </w:r>
    </w:p>
    <w:p>
      <w:r>
        <w:br/>
        <w:t>---</w:t>
        <w:br/>
      </w:r>
    </w:p>
    <w:p>
      <w:pPr>
        <w:pStyle w:val="Heading3"/>
      </w:pPr>
      <w:r>
        <w:t>Tâches à Réaliser</w:t>
      </w:r>
    </w:p>
    <w:p>
      <w:pPr>
        <w:pStyle w:val="Heading4"/>
      </w:pPr>
      <w:r>
        <w:t>Partie 1 : Inscription et Connexion</w:t>
      </w:r>
    </w:p>
    <w:p>
      <w:r>
        <w:t>- Créer les formulaires d'inscription et de connexion (HTML).</w:t>
      </w:r>
    </w:p>
    <w:p>
      <w:r>
        <w:t>- Gérer l'inscription en utilisant `password_hash()`.</w:t>
      </w:r>
    </w:p>
    <w:p>
      <w:r>
        <w:t>- Gérer la connexion en utilisant `password_verify()` et initialiser la session.</w:t>
      </w:r>
    </w:p>
    <w:p>
      <w:pPr>
        <w:pStyle w:val="Heading4"/>
      </w:pPr>
      <w:r>
        <w:t>Partie 2 : Gestion des Tweets</w:t>
      </w:r>
    </w:p>
    <w:p>
      <w:r>
        <w:t>- Créer un formulaire pour poster un tweet.</w:t>
      </w:r>
    </w:p>
    <w:p>
      <w:r>
        <w:t>- Afficher tous les tweets publiés par l'utilisateur connecté.</w:t>
      </w:r>
    </w:p>
    <w:p>
      <w:r>
        <w:t>- Ajouter un champ de recherche pour filtrer les tweets.</w:t>
      </w:r>
    </w:p>
    <w:p>
      <w:r>
        <w:t>- Implémenter un tri par ordre croissant ou décroissant.</w:t>
      </w:r>
    </w:p>
    <w:p>
      <w:r>
        <w:br/>
        <w:t>---</w:t>
        <w:br/>
      </w:r>
    </w:p>
    <w:p>
      <w:pPr>
        <w:pStyle w:val="Heading3"/>
      </w:pPr>
      <w:r>
        <w:t>Bonus (Optionnel)</w:t>
      </w:r>
    </w:p>
    <w:p>
      <w:r>
        <w:t>- Ajouter une fonctionnalité pour supprimer ou modifier un tweet.</w:t>
      </w:r>
    </w:p>
    <w:p>
      <w:r>
        <w:t>- Implémenter la pagination pour l'affichage des tweets.</w:t>
      </w:r>
    </w:p>
    <w:p>
      <w:r>
        <w:t>- Permettre d'ajouter une image au tweet.</w:t>
      </w:r>
    </w:p>
    <w:p>
      <w:r>
        <w:br/>
        <w:t>---</w:t>
        <w:br/>
      </w:r>
    </w:p>
    <w:p>
      <w:pPr>
        <w:pStyle w:val="Heading3"/>
      </w:pPr>
      <w:r>
        <w:t>Livraison</w:t>
      </w:r>
    </w:p>
    <w:p>
      <w:r>
        <w:t>- Code source complet.</w:t>
      </w:r>
    </w:p>
    <w:p>
      <w:r>
        <w:t>- Base de données exportée (fichier SQL).</w:t>
      </w:r>
    </w:p>
    <w:p>
      <w:r>
        <w:t>- Documentation expliquant les différentes parties du code.</w:t>
      </w:r>
    </w:p>
    <w:p>
      <w:r>
        <w:br/>
        <w:t>---</w:t>
        <w:br/>
      </w:r>
    </w:p>
    <w:p>
      <w:r>
        <w:t>Bonne programmation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